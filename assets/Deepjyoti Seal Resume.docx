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11999" w14:textId="631118F9" w:rsidR="00C36266" w:rsidRPr="00FF556C" w:rsidRDefault="00984872" w:rsidP="00FF556C">
      <w:pPr>
        <w:spacing w:after="0" w:line="192" w:lineRule="auto"/>
        <w:rPr>
          <w:sz w:val="40"/>
          <w:szCs w:val="40"/>
        </w:rPr>
      </w:pPr>
      <w:r w:rsidRPr="00D83385">
        <w:rPr>
          <w:b/>
          <w:sz w:val="44"/>
          <w:szCs w:val="44"/>
        </w:rPr>
        <w:t>Deepjyoti</w:t>
      </w:r>
      <w:r w:rsidRPr="00FF556C">
        <w:rPr>
          <w:b/>
          <w:sz w:val="40"/>
          <w:szCs w:val="40"/>
        </w:rPr>
        <w:t xml:space="preserve"> Seal</w:t>
      </w:r>
    </w:p>
    <w:p w14:paraId="6A8FD586" w14:textId="2E7B0A10" w:rsidR="00C36266" w:rsidRPr="00FF556C" w:rsidRDefault="00000000" w:rsidP="00FF556C">
      <w:pPr>
        <w:spacing w:after="0" w:line="192" w:lineRule="auto"/>
      </w:pPr>
      <w:r w:rsidRPr="00FF556C">
        <w:t xml:space="preserve">📱 </w:t>
      </w:r>
      <w:r w:rsidR="00984872" w:rsidRPr="00FF556C">
        <w:t>+91 7099780306</w:t>
      </w:r>
      <w:r w:rsidRPr="00FF556C">
        <w:t xml:space="preserve"> | ✉️ </w:t>
      </w:r>
      <w:r w:rsidR="00984872" w:rsidRPr="00FF556C">
        <w:t>d.j.seal369</w:t>
      </w:r>
      <w:r w:rsidRPr="00FF556C">
        <w:t>@</w:t>
      </w:r>
      <w:r w:rsidR="00984872" w:rsidRPr="00FF556C">
        <w:t>gmail</w:t>
      </w:r>
      <w:r w:rsidRPr="00FF556C">
        <w:t xml:space="preserve">.com | </w:t>
      </w:r>
      <w:hyperlink r:id="rId6" w:history="1">
        <w:r w:rsidRPr="004A6822">
          <w:rPr>
            <w:rStyle w:val="Hyperlink"/>
          </w:rPr>
          <w:t>Link</w:t>
        </w:r>
        <w:r w:rsidRPr="004A6822">
          <w:rPr>
            <w:rStyle w:val="Hyperlink"/>
          </w:rPr>
          <w:t>e</w:t>
        </w:r>
        <w:r w:rsidRPr="004A6822">
          <w:rPr>
            <w:rStyle w:val="Hyperlink"/>
          </w:rPr>
          <w:t>dIn</w:t>
        </w:r>
      </w:hyperlink>
      <w:r w:rsidRPr="00FF556C">
        <w:t xml:space="preserve"> | </w:t>
      </w:r>
      <w:hyperlink r:id="rId7" w:history="1">
        <w:r w:rsidRPr="00461672">
          <w:rPr>
            <w:rStyle w:val="Hyperlink"/>
          </w:rPr>
          <w:t>GitH</w:t>
        </w:r>
        <w:r w:rsidRPr="00461672">
          <w:rPr>
            <w:rStyle w:val="Hyperlink"/>
          </w:rPr>
          <w:t>u</w:t>
        </w:r>
        <w:r w:rsidRPr="00461672">
          <w:rPr>
            <w:rStyle w:val="Hyperlink"/>
          </w:rPr>
          <w:t>b</w:t>
        </w:r>
      </w:hyperlink>
      <w:r w:rsidRPr="00FF556C">
        <w:t xml:space="preserve"> | </w:t>
      </w:r>
      <w:hyperlink r:id="rId8" w:history="1">
        <w:r w:rsidRPr="006026EE">
          <w:rPr>
            <w:rStyle w:val="Hyperlink"/>
          </w:rPr>
          <w:t>Po</w:t>
        </w:r>
        <w:r w:rsidRPr="006026EE">
          <w:rPr>
            <w:rStyle w:val="Hyperlink"/>
          </w:rPr>
          <w:t>r</w:t>
        </w:r>
        <w:r w:rsidRPr="006026EE">
          <w:rPr>
            <w:rStyle w:val="Hyperlink"/>
          </w:rPr>
          <w:t>tfolio</w:t>
        </w:r>
      </w:hyperlink>
      <w:r w:rsidRPr="00FF556C">
        <w:t xml:space="preserve"> </w:t>
      </w:r>
    </w:p>
    <w:p w14:paraId="2AFF78CE" w14:textId="77777777" w:rsidR="00C36266" w:rsidRPr="00FF556C" w:rsidRDefault="00000000" w:rsidP="00FF556C">
      <w:pPr>
        <w:spacing w:after="0" w:line="192" w:lineRule="auto"/>
        <w:rPr>
          <w:sz w:val="32"/>
          <w:szCs w:val="32"/>
        </w:rPr>
      </w:pPr>
      <w:r w:rsidRPr="00FF556C">
        <w:rPr>
          <w:b/>
        </w:rPr>
        <w:br/>
      </w:r>
      <w:r w:rsidRPr="00FF556C">
        <w:rPr>
          <w:b/>
          <w:sz w:val="32"/>
          <w:szCs w:val="32"/>
        </w:rPr>
        <w:t>SUMMARY:</w:t>
      </w:r>
    </w:p>
    <w:p w14:paraId="25CA4BBB" w14:textId="77777777" w:rsidR="00C36266" w:rsidRPr="00FF556C" w:rsidRDefault="00000000" w:rsidP="00FF556C">
      <w:pPr>
        <w:spacing w:after="0" w:line="192" w:lineRule="auto"/>
        <w:jc w:val="both"/>
      </w:pPr>
      <w:r w:rsidRPr="00FF556C">
        <w:t>I’m a web and app developer who loves designing clean, user-friendly interfaces and editing photos and videos in my free time. I enjoy taking ideas from concept to reality, whether it’s building a new feature or polishing a video clip. To stay efficient, I use AI tools for tasks like coding suggestions, image enhancements, and quick video edits. This helps me focus on the creative parts of my projects and deliver quality work faster. I’m always exploring new techniques to blend technology and design smoothly.</w:t>
      </w:r>
    </w:p>
    <w:p w14:paraId="5CC8170E" w14:textId="77777777" w:rsidR="00C36266" w:rsidRPr="00FF556C" w:rsidRDefault="00000000" w:rsidP="00A95B09">
      <w:pPr>
        <w:spacing w:after="120" w:line="192" w:lineRule="auto"/>
        <w:rPr>
          <w:sz w:val="32"/>
          <w:szCs w:val="32"/>
        </w:rPr>
      </w:pPr>
      <w:r w:rsidRPr="00FF556C">
        <w:rPr>
          <w:b/>
        </w:rPr>
        <w:br/>
      </w:r>
      <w:r w:rsidRPr="00FF556C">
        <w:rPr>
          <w:b/>
          <w:sz w:val="32"/>
          <w:szCs w:val="32"/>
        </w:rPr>
        <w:t>TECHNICAL SKILLS:</w:t>
      </w:r>
    </w:p>
    <w:p w14:paraId="032950ED" w14:textId="1DF2FCD0" w:rsidR="00C36266" w:rsidRPr="00FF556C" w:rsidRDefault="00000000" w:rsidP="00FF556C">
      <w:pPr>
        <w:pStyle w:val="ListBullet"/>
        <w:spacing w:after="0" w:line="192" w:lineRule="auto"/>
      </w:pPr>
      <w:r w:rsidRPr="00FF556C">
        <w:rPr>
          <w:b/>
        </w:rPr>
        <w:t xml:space="preserve">Frontend - </w:t>
      </w:r>
      <w:r w:rsidRPr="00FF556C">
        <w:t xml:space="preserve">HTML, CSS, JavaScript, React, </w:t>
      </w:r>
      <w:r w:rsidR="005E414D" w:rsidRPr="00FF556C">
        <w:t>React Native</w:t>
      </w:r>
    </w:p>
    <w:p w14:paraId="63124998" w14:textId="567FF3FB" w:rsidR="00C36266" w:rsidRPr="00FF556C" w:rsidRDefault="00000000" w:rsidP="00FF556C">
      <w:pPr>
        <w:pStyle w:val="ListBullet"/>
        <w:spacing w:after="0" w:line="192" w:lineRule="auto"/>
      </w:pPr>
      <w:r w:rsidRPr="00FF556C">
        <w:rPr>
          <w:b/>
        </w:rPr>
        <w:t xml:space="preserve">Backend - </w:t>
      </w:r>
      <w:r w:rsidRPr="00FF556C">
        <w:t xml:space="preserve">Node.js, </w:t>
      </w:r>
      <w:r w:rsidR="00355B0A" w:rsidRPr="00FF556C">
        <w:t xml:space="preserve">Render, </w:t>
      </w:r>
      <w:r w:rsidRPr="00FF556C">
        <w:t>Python</w:t>
      </w:r>
    </w:p>
    <w:p w14:paraId="4F9E4096" w14:textId="3AEDD2E8" w:rsidR="00C36266" w:rsidRPr="00FF556C" w:rsidRDefault="00000000" w:rsidP="00FF556C">
      <w:pPr>
        <w:pStyle w:val="ListBullet"/>
        <w:spacing w:after="0" w:line="192" w:lineRule="auto"/>
      </w:pPr>
      <w:r w:rsidRPr="00FF556C">
        <w:rPr>
          <w:b/>
        </w:rPr>
        <w:t xml:space="preserve">DevOps - </w:t>
      </w:r>
      <w:r w:rsidRPr="00FF556C">
        <w:t>Docker, AWS, GitHub Actions</w:t>
      </w:r>
    </w:p>
    <w:p w14:paraId="05208859" w14:textId="47C8E1DF" w:rsidR="00C36266" w:rsidRPr="00FF556C" w:rsidRDefault="00000000" w:rsidP="00FF556C">
      <w:pPr>
        <w:pStyle w:val="ListBullet"/>
        <w:spacing w:after="0" w:line="192" w:lineRule="auto"/>
      </w:pPr>
      <w:r w:rsidRPr="00FF556C">
        <w:rPr>
          <w:b/>
        </w:rPr>
        <w:t xml:space="preserve">Database </w:t>
      </w:r>
      <w:r w:rsidR="005E414D" w:rsidRPr="00FF556C">
        <w:rPr>
          <w:b/>
        </w:rPr>
        <w:t>–</w:t>
      </w:r>
      <w:r w:rsidRPr="00FF556C">
        <w:rPr>
          <w:b/>
        </w:rPr>
        <w:t xml:space="preserve"> </w:t>
      </w:r>
      <w:r w:rsidR="005E414D" w:rsidRPr="00FF556C">
        <w:rPr>
          <w:bCs/>
        </w:rPr>
        <w:t>F</w:t>
      </w:r>
      <w:r w:rsidR="005E414D" w:rsidRPr="00FF556C">
        <w:t>irebase, M</w:t>
      </w:r>
      <w:r w:rsidRPr="00FF556C">
        <w:t>ySQL, MongoDB</w:t>
      </w:r>
    </w:p>
    <w:p w14:paraId="4C1B673E" w14:textId="77777777" w:rsidR="00C36266" w:rsidRPr="00FF556C" w:rsidRDefault="00000000" w:rsidP="00FF556C">
      <w:pPr>
        <w:spacing w:after="120" w:line="192" w:lineRule="auto"/>
      </w:pPr>
      <w:r w:rsidRPr="00FF556C">
        <w:rPr>
          <w:b/>
        </w:rPr>
        <w:br/>
      </w:r>
      <w:r w:rsidRPr="00FF556C">
        <w:rPr>
          <w:b/>
          <w:sz w:val="32"/>
          <w:szCs w:val="32"/>
        </w:rPr>
        <w:t>EXPERIENCE</w:t>
      </w:r>
      <w:r w:rsidRPr="006C00C3">
        <w:rPr>
          <w:b/>
          <w:sz w:val="32"/>
          <w:szCs w:val="32"/>
        </w:rPr>
        <w:t>:</w:t>
      </w:r>
    </w:p>
    <w:p w14:paraId="5254961B" w14:textId="72702EAA" w:rsidR="00C36266" w:rsidRPr="00FF556C" w:rsidRDefault="00000000" w:rsidP="00FF556C">
      <w:pPr>
        <w:spacing w:after="0" w:line="192" w:lineRule="auto"/>
      </w:pPr>
      <w:r w:rsidRPr="00FF556C">
        <w:rPr>
          <w:b/>
        </w:rPr>
        <w:t xml:space="preserve">Web &amp; </w:t>
      </w:r>
      <w:r w:rsidR="009F2486" w:rsidRPr="00FF556C">
        <w:rPr>
          <w:b/>
        </w:rPr>
        <w:t>Multimedia</w:t>
      </w:r>
      <w:r w:rsidRPr="00FF556C">
        <w:rPr>
          <w:b/>
        </w:rPr>
        <w:t xml:space="preserve"> De</w:t>
      </w:r>
      <w:r w:rsidR="009F2486" w:rsidRPr="00FF556C">
        <w:rPr>
          <w:b/>
        </w:rPr>
        <w:t>signer</w:t>
      </w:r>
      <w:r w:rsidRPr="00FF556C">
        <w:rPr>
          <w:b/>
        </w:rPr>
        <w:t xml:space="preserve"> </w:t>
      </w:r>
      <w:r w:rsidR="00A86FEE" w:rsidRPr="00FF556C">
        <w:rPr>
          <w:b/>
        </w:rPr>
        <w:t>(Freelance)</w:t>
      </w:r>
      <w:r w:rsidRPr="00FF556C">
        <w:rPr>
          <w:b/>
        </w:rPr>
        <w:t xml:space="preserve">- </w:t>
      </w:r>
      <w:hyperlink r:id="rId9" w:history="1">
        <w:proofErr w:type="spellStart"/>
        <w:r w:rsidR="003A2A66" w:rsidRPr="006026EE">
          <w:rPr>
            <w:rStyle w:val="Hyperlink"/>
          </w:rPr>
          <w:t>Meetular</w:t>
        </w:r>
        <w:proofErr w:type="spellEnd"/>
      </w:hyperlink>
      <w:r w:rsidRPr="00FF556C">
        <w:t xml:space="preserve"> | J</w:t>
      </w:r>
      <w:r w:rsidR="00221BD2" w:rsidRPr="00FF556C">
        <w:t>un</w:t>
      </w:r>
      <w:r w:rsidRPr="00FF556C">
        <w:t xml:space="preserve"> 202</w:t>
      </w:r>
      <w:r w:rsidR="003A2A66" w:rsidRPr="00FF556C">
        <w:t>5</w:t>
      </w:r>
      <w:r w:rsidRPr="00FF556C">
        <w:t xml:space="preserve"> </w:t>
      </w:r>
      <w:r w:rsidR="003A2A66" w:rsidRPr="00FF556C">
        <w:t>–</w:t>
      </w:r>
      <w:r w:rsidRPr="00FF556C">
        <w:t xml:space="preserve"> </w:t>
      </w:r>
      <w:r w:rsidR="003A2A66" w:rsidRPr="00FF556C">
        <w:t>Jul 2025</w:t>
      </w:r>
    </w:p>
    <w:p w14:paraId="120F68D2" w14:textId="2FC29E6A" w:rsidR="00C36266" w:rsidRPr="00FF556C" w:rsidRDefault="000A2E79" w:rsidP="00FF556C">
      <w:pPr>
        <w:pStyle w:val="ListBullet"/>
        <w:spacing w:after="0" w:line="192" w:lineRule="auto"/>
      </w:pPr>
      <w:r w:rsidRPr="00FF556C">
        <w:t>Design and launch a sleek mobile responsive landing page.</w:t>
      </w:r>
    </w:p>
    <w:p w14:paraId="7435000D" w14:textId="77777777" w:rsidR="00C36266" w:rsidRPr="00FF556C" w:rsidRDefault="00000000" w:rsidP="00FF556C">
      <w:pPr>
        <w:pStyle w:val="ListBullet"/>
        <w:spacing w:after="0" w:line="192" w:lineRule="auto"/>
      </w:pPr>
      <w:r w:rsidRPr="00FF556C">
        <w:t>Optimized codebase, reducing load times by 25% and enhancing performance.</w:t>
      </w:r>
    </w:p>
    <w:p w14:paraId="304FE2AB" w14:textId="10216A02" w:rsidR="00C36266" w:rsidRPr="00FF556C" w:rsidRDefault="000A2E79" w:rsidP="00FF556C">
      <w:pPr>
        <w:pStyle w:val="ListBullet"/>
        <w:spacing w:after="120" w:line="192" w:lineRule="auto"/>
        <w:ind w:left="357" w:hanging="357"/>
      </w:pPr>
      <w:r w:rsidRPr="00FF556C">
        <w:t xml:space="preserve">Collaborate directly with </w:t>
      </w:r>
      <w:r w:rsidR="0079143E" w:rsidRPr="00FF556C">
        <w:t>the founder</w:t>
      </w:r>
      <w:r w:rsidRPr="00FF556C">
        <w:t xml:space="preserve"> to ensure brand consistency.</w:t>
      </w:r>
    </w:p>
    <w:p w14:paraId="03B77BFD" w14:textId="159E52FB" w:rsidR="00C36266" w:rsidRPr="00FF556C" w:rsidRDefault="007B4B26" w:rsidP="00FF556C">
      <w:pPr>
        <w:spacing w:after="0" w:line="192" w:lineRule="auto"/>
      </w:pPr>
      <w:r w:rsidRPr="00FF556C">
        <w:rPr>
          <w:b/>
        </w:rPr>
        <w:t xml:space="preserve">Web &amp; App Development </w:t>
      </w:r>
      <w:r w:rsidR="000A26E1" w:rsidRPr="00FF556C">
        <w:rPr>
          <w:b/>
        </w:rPr>
        <w:t>(Freelance)</w:t>
      </w:r>
      <w:r w:rsidRPr="00FF556C">
        <w:rPr>
          <w:b/>
        </w:rPr>
        <w:t xml:space="preserve">- </w:t>
      </w:r>
      <w:hyperlink r:id="rId10" w:history="1">
        <w:proofErr w:type="spellStart"/>
        <w:r w:rsidR="00965A73" w:rsidRPr="006026EE">
          <w:rPr>
            <w:rStyle w:val="Hyperlink"/>
          </w:rPr>
          <w:t>Texelware</w:t>
        </w:r>
        <w:proofErr w:type="spellEnd"/>
      </w:hyperlink>
      <w:r w:rsidRPr="00FF556C">
        <w:t xml:space="preserve"> | </w:t>
      </w:r>
      <w:r w:rsidR="00B75335" w:rsidRPr="00FF556C">
        <w:t>Nov</w:t>
      </w:r>
      <w:r w:rsidRPr="00FF556C">
        <w:t xml:space="preserve"> 20</w:t>
      </w:r>
      <w:r w:rsidR="00B75335" w:rsidRPr="00FF556C">
        <w:t>24</w:t>
      </w:r>
      <w:r w:rsidRPr="00FF556C">
        <w:t xml:space="preserve"> - </w:t>
      </w:r>
      <w:r w:rsidR="00B75335" w:rsidRPr="00FF556C">
        <w:t>Jun</w:t>
      </w:r>
      <w:r w:rsidRPr="00FF556C">
        <w:t xml:space="preserve"> 202</w:t>
      </w:r>
      <w:r w:rsidR="00B75335" w:rsidRPr="00FF556C">
        <w:t>5</w:t>
      </w:r>
    </w:p>
    <w:p w14:paraId="311C3F6D" w14:textId="0B92B27B" w:rsidR="00C36266" w:rsidRPr="00FF556C" w:rsidRDefault="004E7F85" w:rsidP="00FF556C">
      <w:pPr>
        <w:pStyle w:val="ListBullet"/>
        <w:spacing w:after="0" w:line="192" w:lineRule="auto"/>
      </w:pPr>
      <w:r w:rsidRPr="00FF556C">
        <w:t>Fix the UI/</w:t>
      </w:r>
      <w:proofErr w:type="spellStart"/>
      <w:r w:rsidRPr="00FF556C">
        <w:t>Ux</w:t>
      </w:r>
      <w:proofErr w:type="spellEnd"/>
      <w:r w:rsidRPr="00FF556C">
        <w:t xml:space="preserve"> design and various bug fixes on the main website.</w:t>
      </w:r>
    </w:p>
    <w:p w14:paraId="23B9FA03" w14:textId="7CFF6626" w:rsidR="00C36266" w:rsidRPr="00FF556C" w:rsidRDefault="00000000" w:rsidP="00FF556C">
      <w:pPr>
        <w:pStyle w:val="ListBullet"/>
        <w:spacing w:after="0" w:line="192" w:lineRule="auto"/>
      </w:pPr>
      <w:r w:rsidRPr="00FF556C">
        <w:t xml:space="preserve">Collaborated with </w:t>
      </w:r>
      <w:r w:rsidR="004E7F85" w:rsidRPr="00FF556C">
        <w:t>data engineer to collect data.</w:t>
      </w:r>
    </w:p>
    <w:p w14:paraId="63866A9D" w14:textId="77777777" w:rsidR="00355B0A" w:rsidRPr="00FF556C" w:rsidRDefault="00000000" w:rsidP="00982F39">
      <w:pPr>
        <w:spacing w:after="120" w:line="192" w:lineRule="auto"/>
        <w:rPr>
          <w:b/>
          <w:sz w:val="32"/>
          <w:szCs w:val="32"/>
        </w:rPr>
      </w:pPr>
      <w:r w:rsidRPr="00FF556C">
        <w:rPr>
          <w:b/>
        </w:rPr>
        <w:br/>
      </w:r>
      <w:r w:rsidRPr="00FF556C">
        <w:rPr>
          <w:b/>
          <w:sz w:val="32"/>
          <w:szCs w:val="32"/>
        </w:rPr>
        <w:t>PROJECTS:</w:t>
      </w:r>
    </w:p>
    <w:p w14:paraId="14B2E501" w14:textId="6DBA3A6D" w:rsidR="00355B0A" w:rsidRPr="00FF556C" w:rsidRDefault="00355B0A" w:rsidP="00FF556C">
      <w:pPr>
        <w:spacing w:after="0" w:line="192" w:lineRule="auto"/>
      </w:pPr>
      <w:proofErr w:type="spellStart"/>
      <w:r w:rsidRPr="00FF556C">
        <w:rPr>
          <w:b/>
        </w:rPr>
        <w:t>AnimeK</w:t>
      </w:r>
      <w:proofErr w:type="spellEnd"/>
      <w:r w:rsidRPr="00FF556C">
        <w:rPr>
          <w:b/>
        </w:rPr>
        <w:t xml:space="preserve"> Companion React Native Expo Mobile App</w:t>
      </w:r>
      <w:r w:rsidR="00D8546F">
        <w:rPr>
          <w:b/>
        </w:rPr>
        <w:t xml:space="preserve"> [</w:t>
      </w:r>
      <w:hyperlink r:id="rId11" w:history="1">
        <w:r w:rsidR="00D8546F" w:rsidRPr="00430D8A">
          <w:rPr>
            <w:rStyle w:val="Hyperlink"/>
            <w:b/>
          </w:rPr>
          <w:t>Link</w:t>
        </w:r>
      </w:hyperlink>
      <w:r w:rsidR="00D8546F">
        <w:rPr>
          <w:b/>
        </w:rPr>
        <w:t>]</w:t>
      </w:r>
    </w:p>
    <w:p w14:paraId="2E0811CF" w14:textId="77777777" w:rsidR="00355B0A" w:rsidRPr="00FF556C" w:rsidRDefault="00355B0A" w:rsidP="00FF556C">
      <w:pPr>
        <w:pStyle w:val="ListBullet"/>
        <w:spacing w:after="0" w:line="192" w:lineRule="auto"/>
      </w:pPr>
      <w:r w:rsidRPr="00FF556C">
        <w:rPr>
          <w:b/>
        </w:rPr>
        <w:t xml:space="preserve">Tech Stack: </w:t>
      </w:r>
      <w:r w:rsidRPr="00FF556C">
        <w:t>React Native, Expo, Next.js server, Firebase, Render, Tailwind CSS, API keys</w:t>
      </w:r>
    </w:p>
    <w:p w14:paraId="069FFFC1" w14:textId="77777777" w:rsidR="00355B0A" w:rsidRPr="00FF556C" w:rsidRDefault="00355B0A" w:rsidP="00FF556C">
      <w:pPr>
        <w:pStyle w:val="ListBullet"/>
        <w:spacing w:after="0" w:line="192" w:lineRule="auto"/>
      </w:pPr>
      <w:r w:rsidRPr="00FF556C">
        <w:t xml:space="preserve">Built a mobile application with Expo that serves as a comprehensive tool for users. </w:t>
      </w:r>
    </w:p>
    <w:p w14:paraId="2455633A" w14:textId="474F69A9" w:rsidR="00F07E14" w:rsidRDefault="00355B0A" w:rsidP="00F07E14">
      <w:pPr>
        <w:pStyle w:val="ListBullet"/>
        <w:spacing w:after="120" w:line="192" w:lineRule="auto"/>
        <w:ind w:left="357" w:hanging="357"/>
      </w:pPr>
      <w:r w:rsidRPr="00FF556C">
        <w:t xml:space="preserve">Backend server for the application provides secure Firebase configuration and </w:t>
      </w:r>
      <w:proofErr w:type="spellStart"/>
      <w:r w:rsidRPr="00FF556C">
        <w:t>Firestore</w:t>
      </w:r>
      <w:proofErr w:type="spellEnd"/>
      <w:r w:rsidRPr="00FF556C">
        <w:t xml:space="preserve"> access via API endpoints.</w:t>
      </w:r>
    </w:p>
    <w:p w14:paraId="0327A9C1" w14:textId="4E76F46A" w:rsidR="00F07E14" w:rsidRPr="00FF556C" w:rsidRDefault="00F07E14" w:rsidP="00F07E14">
      <w:pPr>
        <w:spacing w:after="0" w:line="192" w:lineRule="auto"/>
      </w:pPr>
      <w:r w:rsidRPr="00FF556C">
        <w:rPr>
          <w:b/>
        </w:rPr>
        <w:t xml:space="preserve">React Native </w:t>
      </w:r>
      <w:r>
        <w:rPr>
          <w:b/>
        </w:rPr>
        <w:t xml:space="preserve">Collage App </w:t>
      </w:r>
      <w:r w:rsidR="00602BF8">
        <w:rPr>
          <w:b/>
        </w:rPr>
        <w:t>(</w:t>
      </w:r>
      <w:r>
        <w:rPr>
          <w:b/>
        </w:rPr>
        <w:t>Prototype</w:t>
      </w:r>
      <w:r w:rsidR="00602BF8">
        <w:rPr>
          <w:b/>
        </w:rPr>
        <w:t>)</w:t>
      </w:r>
      <w:r>
        <w:rPr>
          <w:b/>
        </w:rPr>
        <w:t xml:space="preserve"> </w:t>
      </w:r>
      <w:r w:rsidR="00D8546F">
        <w:rPr>
          <w:b/>
        </w:rPr>
        <w:t>[</w:t>
      </w:r>
      <w:hyperlink r:id="rId12" w:history="1">
        <w:r w:rsidR="00D8546F" w:rsidRPr="00430D8A">
          <w:rPr>
            <w:rStyle w:val="Hyperlink"/>
            <w:b/>
          </w:rPr>
          <w:t>Link</w:t>
        </w:r>
      </w:hyperlink>
      <w:r w:rsidR="00D8546F">
        <w:rPr>
          <w:b/>
        </w:rPr>
        <w:t>]</w:t>
      </w:r>
    </w:p>
    <w:p w14:paraId="23A80EC8" w14:textId="16CDA114" w:rsidR="00F07E14" w:rsidRPr="00FF556C" w:rsidRDefault="00F07E14" w:rsidP="00F07E14">
      <w:pPr>
        <w:pStyle w:val="ListBullet"/>
        <w:spacing w:after="0" w:line="192" w:lineRule="auto"/>
      </w:pPr>
      <w:r w:rsidRPr="00FF556C">
        <w:rPr>
          <w:b/>
        </w:rPr>
        <w:t xml:space="preserve">Tech Stack: </w:t>
      </w:r>
      <w:r w:rsidRPr="00FF556C">
        <w:t>React Native, Firebase, Render, Tailwind CSS, API keys</w:t>
      </w:r>
    </w:p>
    <w:p w14:paraId="38624112" w14:textId="656D9BD3" w:rsidR="00F07E14" w:rsidRPr="008573B6" w:rsidRDefault="0034675F" w:rsidP="008573B6">
      <w:pPr>
        <w:pStyle w:val="ListBullet"/>
        <w:spacing w:after="120" w:line="192" w:lineRule="auto"/>
        <w:ind w:left="357" w:hanging="357"/>
        <w:rPr>
          <w:lang w:val="en-IN"/>
        </w:rPr>
      </w:pPr>
      <w:r w:rsidRPr="00FF556C">
        <w:t xml:space="preserve">Built a mobile application with </w:t>
      </w:r>
      <w:r w:rsidR="00225D25">
        <w:t>Firebase</w:t>
      </w:r>
      <w:r>
        <w:t xml:space="preserve"> to manage student data</w:t>
      </w:r>
      <w:r w:rsidR="008573B6">
        <w:t xml:space="preserve"> </w:t>
      </w:r>
      <w:r w:rsidR="008573B6" w:rsidRPr="008573B6">
        <w:rPr>
          <w:lang w:val="en-IN"/>
        </w:rPr>
        <w:t>with AI features</w:t>
      </w:r>
      <w:r>
        <w:t>.</w:t>
      </w:r>
    </w:p>
    <w:p w14:paraId="466EDE74" w14:textId="00A16F00" w:rsidR="00C36266" w:rsidRPr="00FF556C" w:rsidRDefault="003B3B1F" w:rsidP="00FF556C">
      <w:pPr>
        <w:spacing w:after="0" w:line="192" w:lineRule="auto"/>
      </w:pPr>
      <w:proofErr w:type="spellStart"/>
      <w:r w:rsidRPr="00FF556C">
        <w:rPr>
          <w:b/>
        </w:rPr>
        <w:t>Texelware</w:t>
      </w:r>
      <w:proofErr w:type="spellEnd"/>
      <w:r w:rsidRPr="00FF556C">
        <w:rPr>
          <w:b/>
        </w:rPr>
        <w:t xml:space="preserve"> React Native Website</w:t>
      </w:r>
      <w:r w:rsidR="00D8546F">
        <w:rPr>
          <w:b/>
        </w:rPr>
        <w:t xml:space="preserve"> </w:t>
      </w:r>
      <w:r w:rsidR="00D8546F">
        <w:rPr>
          <w:b/>
        </w:rPr>
        <w:t>[</w:t>
      </w:r>
      <w:hyperlink r:id="rId13" w:history="1">
        <w:r w:rsidR="00D8546F" w:rsidRPr="00430D8A">
          <w:rPr>
            <w:rStyle w:val="Hyperlink"/>
            <w:b/>
          </w:rPr>
          <w:t>Link</w:t>
        </w:r>
      </w:hyperlink>
      <w:r w:rsidR="00D8546F">
        <w:rPr>
          <w:b/>
        </w:rPr>
        <w:t>]</w:t>
      </w:r>
    </w:p>
    <w:p w14:paraId="2658F5B0" w14:textId="1E873555" w:rsidR="00C36266" w:rsidRPr="00FF556C" w:rsidRDefault="00000000" w:rsidP="00FF556C">
      <w:pPr>
        <w:pStyle w:val="ListBullet"/>
        <w:spacing w:after="0" w:line="192" w:lineRule="auto"/>
      </w:pPr>
      <w:r w:rsidRPr="00FF556C">
        <w:rPr>
          <w:b/>
        </w:rPr>
        <w:t xml:space="preserve">Tech Stack: </w:t>
      </w:r>
      <w:r w:rsidRPr="00FF556C">
        <w:t xml:space="preserve">React, </w:t>
      </w:r>
      <w:r w:rsidR="003B3B1F" w:rsidRPr="00FF556C">
        <w:t>Vite,</w:t>
      </w:r>
      <w:r w:rsidRPr="00FF556C">
        <w:t xml:space="preserve"> Tailwind CSS</w:t>
      </w:r>
    </w:p>
    <w:p w14:paraId="106134CD" w14:textId="781B4290" w:rsidR="003B3B1F" w:rsidRPr="00FF556C" w:rsidRDefault="003B3B1F" w:rsidP="00FF556C">
      <w:pPr>
        <w:pStyle w:val="ListBullet"/>
        <w:spacing w:after="0" w:line="192" w:lineRule="auto"/>
        <w:rPr>
          <w:bCs/>
        </w:rPr>
      </w:pPr>
      <w:r w:rsidRPr="00FF556C">
        <w:rPr>
          <w:bCs/>
        </w:rPr>
        <w:t xml:space="preserve">Design the website in </w:t>
      </w:r>
      <w:r w:rsidR="006A19B1" w:rsidRPr="00FF556C">
        <w:rPr>
          <w:bCs/>
        </w:rPr>
        <w:t>Figma</w:t>
      </w:r>
      <w:r w:rsidRPr="00FF556C">
        <w:rPr>
          <w:bCs/>
        </w:rPr>
        <w:t>.</w:t>
      </w:r>
    </w:p>
    <w:p w14:paraId="531A4AA7" w14:textId="112516D7" w:rsidR="003B3B1F" w:rsidRPr="00FF556C" w:rsidRDefault="00000000" w:rsidP="00FF556C">
      <w:pPr>
        <w:pStyle w:val="ListBullet"/>
        <w:spacing w:after="0" w:line="192" w:lineRule="auto"/>
      </w:pPr>
      <w:r w:rsidRPr="00FF556C">
        <w:t xml:space="preserve">Developed responsive UI components </w:t>
      </w:r>
      <w:r w:rsidR="003B3B1F" w:rsidRPr="00FF556C">
        <w:t>bug fixes for main website</w:t>
      </w:r>
      <w:r w:rsidRPr="00FF556C">
        <w:t>.</w:t>
      </w:r>
    </w:p>
    <w:p w14:paraId="42CB5342" w14:textId="77777777" w:rsidR="003B3B1F" w:rsidRPr="00FF556C" w:rsidRDefault="003B3B1F" w:rsidP="00FF556C">
      <w:pPr>
        <w:pStyle w:val="ListBullet"/>
        <w:numPr>
          <w:ilvl w:val="0"/>
          <w:numId w:val="0"/>
        </w:numPr>
        <w:spacing w:after="0" w:line="192" w:lineRule="auto"/>
      </w:pPr>
    </w:p>
    <w:p w14:paraId="112F795D" w14:textId="673A3DFF" w:rsidR="006A19B1" w:rsidRPr="00FF556C" w:rsidRDefault="006A19B1" w:rsidP="00FF556C">
      <w:pPr>
        <w:pStyle w:val="ListBullet"/>
        <w:numPr>
          <w:ilvl w:val="0"/>
          <w:numId w:val="0"/>
        </w:numPr>
        <w:spacing w:after="0" w:line="192" w:lineRule="auto"/>
      </w:pPr>
      <w:r w:rsidRPr="00FF556C">
        <w:rPr>
          <w:b/>
        </w:rPr>
        <w:t>COMPUTECH Web App</w:t>
      </w:r>
      <w:r w:rsidR="00D8546F">
        <w:rPr>
          <w:b/>
        </w:rPr>
        <w:t xml:space="preserve"> </w:t>
      </w:r>
      <w:r w:rsidR="00D8546F">
        <w:rPr>
          <w:b/>
        </w:rPr>
        <w:t>[</w:t>
      </w:r>
      <w:hyperlink r:id="rId14" w:history="1">
        <w:r w:rsidR="00D8546F" w:rsidRPr="00430D8A">
          <w:rPr>
            <w:rStyle w:val="Hyperlink"/>
            <w:b/>
          </w:rPr>
          <w:t>Link</w:t>
        </w:r>
      </w:hyperlink>
      <w:r w:rsidR="00D8546F">
        <w:rPr>
          <w:b/>
        </w:rPr>
        <w:t>]</w:t>
      </w:r>
    </w:p>
    <w:p w14:paraId="0DE86098" w14:textId="02C9E972" w:rsidR="00C36266" w:rsidRPr="00FF556C" w:rsidRDefault="00000000" w:rsidP="00FF556C">
      <w:pPr>
        <w:pStyle w:val="ListBullet"/>
        <w:spacing w:after="0" w:line="192" w:lineRule="auto"/>
      </w:pPr>
      <w:r w:rsidRPr="00FF556C">
        <w:rPr>
          <w:b/>
        </w:rPr>
        <w:t xml:space="preserve">Tech Stack: </w:t>
      </w:r>
      <w:r w:rsidR="006A19B1" w:rsidRPr="00FF556C">
        <w:t xml:space="preserve">Android Studio, HTML, CSS, JavaScript, Firebase </w:t>
      </w:r>
    </w:p>
    <w:p w14:paraId="26CE53E1" w14:textId="52F0381D" w:rsidR="00C36266" w:rsidRPr="00FF556C" w:rsidRDefault="00000000" w:rsidP="00FF556C">
      <w:pPr>
        <w:pStyle w:val="ListBullet"/>
        <w:spacing w:after="0" w:line="192" w:lineRule="auto"/>
      </w:pPr>
      <w:r w:rsidRPr="00FF556C">
        <w:t xml:space="preserve">Created web </w:t>
      </w:r>
      <w:r w:rsidR="006A19B1" w:rsidRPr="00FF556C">
        <w:t>app</w:t>
      </w:r>
      <w:r w:rsidRPr="00FF556C">
        <w:t xml:space="preserve"> for quick </w:t>
      </w:r>
      <w:r w:rsidR="006A19B1" w:rsidRPr="00FF556C">
        <w:t>communication between student and teacher</w:t>
      </w:r>
      <w:r w:rsidRPr="00FF556C">
        <w:t>.</w:t>
      </w:r>
    </w:p>
    <w:p w14:paraId="54749C1B" w14:textId="02AE81C2" w:rsidR="00C36266" w:rsidRPr="00FF556C" w:rsidRDefault="006A19B1" w:rsidP="00FF556C">
      <w:pPr>
        <w:pStyle w:val="ListBullet"/>
        <w:spacing w:after="0" w:line="192" w:lineRule="auto"/>
      </w:pPr>
      <w:r w:rsidRPr="00FF556C">
        <w:t>Use Firebase to store the student attendance and important department records.</w:t>
      </w:r>
    </w:p>
    <w:p w14:paraId="18958896" w14:textId="77777777" w:rsidR="00C36266" w:rsidRPr="00FF556C" w:rsidRDefault="00000000" w:rsidP="00982F39">
      <w:pPr>
        <w:spacing w:after="120" w:line="192" w:lineRule="auto"/>
        <w:rPr>
          <w:b/>
          <w:sz w:val="32"/>
          <w:szCs w:val="32"/>
        </w:rPr>
      </w:pPr>
      <w:r w:rsidRPr="00FF556C">
        <w:rPr>
          <w:b/>
        </w:rPr>
        <w:br/>
      </w:r>
      <w:r w:rsidRPr="00FF556C">
        <w:rPr>
          <w:b/>
          <w:sz w:val="32"/>
          <w:szCs w:val="32"/>
        </w:rPr>
        <w:t>EDUCATION:</w:t>
      </w:r>
    </w:p>
    <w:p w14:paraId="4A045B2F" w14:textId="77777777" w:rsidR="00FF556C" w:rsidRPr="00FF556C" w:rsidRDefault="00936976" w:rsidP="00FF556C">
      <w:pPr>
        <w:spacing w:after="0" w:line="192" w:lineRule="auto"/>
        <w:rPr>
          <w:b/>
          <w:bCs/>
        </w:rPr>
      </w:pPr>
      <w:r w:rsidRPr="00FF556C">
        <w:rPr>
          <w:b/>
          <w:bCs/>
        </w:rPr>
        <w:t>Degree (Bachelor of Computer Applications):</w:t>
      </w:r>
      <w:r w:rsidR="00FF556C" w:rsidRPr="00FF556C">
        <w:rPr>
          <w:b/>
          <w:bCs/>
        </w:rPr>
        <w:t xml:space="preserve"> </w:t>
      </w:r>
    </w:p>
    <w:p w14:paraId="596996D8" w14:textId="1041DE93" w:rsidR="00936976" w:rsidRPr="00FF556C" w:rsidRDefault="00936976" w:rsidP="00982F39">
      <w:pPr>
        <w:spacing w:after="120" w:line="192" w:lineRule="auto"/>
        <w:rPr>
          <w:i/>
        </w:rPr>
      </w:pPr>
      <w:r w:rsidRPr="00FF556C">
        <w:rPr>
          <w:i/>
        </w:rPr>
        <w:t>Pandu College, Guwahati, Assam, India | Passing Year 2025</w:t>
      </w:r>
    </w:p>
    <w:p w14:paraId="42FA766F" w14:textId="7F78B053" w:rsidR="00936976" w:rsidRPr="00FF556C" w:rsidRDefault="00936976" w:rsidP="00FF556C">
      <w:pPr>
        <w:spacing w:after="0" w:line="192" w:lineRule="auto"/>
        <w:rPr>
          <w:b/>
          <w:bCs/>
        </w:rPr>
      </w:pPr>
      <w:r w:rsidRPr="00FF556C">
        <w:rPr>
          <w:b/>
          <w:bCs/>
        </w:rPr>
        <w:t>Higher Secondary (Commerce):</w:t>
      </w:r>
    </w:p>
    <w:p w14:paraId="0EA53933" w14:textId="0B8ED2F3" w:rsidR="006A19B1" w:rsidRPr="00FF556C" w:rsidRDefault="006A19B1" w:rsidP="00982F39">
      <w:pPr>
        <w:spacing w:after="120" w:line="192" w:lineRule="auto"/>
        <w:rPr>
          <w:i/>
        </w:rPr>
      </w:pPr>
      <w:proofErr w:type="spellStart"/>
      <w:r w:rsidRPr="00FF556C">
        <w:rPr>
          <w:i/>
        </w:rPr>
        <w:t>Gauhati</w:t>
      </w:r>
      <w:proofErr w:type="spellEnd"/>
      <w:r w:rsidRPr="00FF556C">
        <w:rPr>
          <w:i/>
        </w:rPr>
        <w:t xml:space="preserve"> Commerce College, Guwahati, Assam, India | Passing Year 2022</w:t>
      </w:r>
    </w:p>
    <w:p w14:paraId="1779BCB8" w14:textId="079FC364" w:rsidR="00936976" w:rsidRPr="00FF556C" w:rsidRDefault="00936976" w:rsidP="00FF556C">
      <w:pPr>
        <w:spacing w:after="0" w:line="192" w:lineRule="auto"/>
        <w:rPr>
          <w:b/>
          <w:bCs/>
        </w:rPr>
      </w:pPr>
      <w:r w:rsidRPr="00FF556C">
        <w:rPr>
          <w:b/>
          <w:bCs/>
        </w:rPr>
        <w:t>HSLC (10th):</w:t>
      </w:r>
    </w:p>
    <w:p w14:paraId="1271D8D9" w14:textId="6C52FA95" w:rsidR="00936976" w:rsidRPr="00FF556C" w:rsidRDefault="00936976" w:rsidP="00FF556C">
      <w:pPr>
        <w:spacing w:after="0" w:line="192" w:lineRule="auto"/>
        <w:rPr>
          <w:i/>
        </w:rPr>
      </w:pPr>
      <w:proofErr w:type="spellStart"/>
      <w:r w:rsidRPr="00936976">
        <w:rPr>
          <w:i/>
          <w:iCs/>
          <w:lang w:val="en-IN"/>
        </w:rPr>
        <w:t>Nilachal</w:t>
      </w:r>
      <w:proofErr w:type="spellEnd"/>
      <w:r w:rsidRPr="00936976">
        <w:rPr>
          <w:i/>
          <w:iCs/>
          <w:lang w:val="en-IN"/>
        </w:rPr>
        <w:t xml:space="preserve"> Jatiya Vidyalaya</w:t>
      </w:r>
      <w:r w:rsidRPr="00FF556C">
        <w:rPr>
          <w:i/>
          <w:iCs/>
        </w:rPr>
        <w:t xml:space="preserve">, Guwahati, Assam, India </w:t>
      </w:r>
      <w:r w:rsidRPr="00FF556C">
        <w:rPr>
          <w:i/>
        </w:rPr>
        <w:t>| Passing Year 2020</w:t>
      </w:r>
    </w:p>
    <w:p w14:paraId="1EE6BFF4" w14:textId="4AB2DAC0" w:rsidR="007D231C" w:rsidRPr="00FF556C" w:rsidRDefault="007D231C" w:rsidP="00A95B09">
      <w:pPr>
        <w:spacing w:after="120" w:line="192" w:lineRule="auto"/>
        <w:rPr>
          <w:b/>
          <w:sz w:val="32"/>
          <w:szCs w:val="32"/>
        </w:rPr>
      </w:pPr>
      <w:r w:rsidRPr="00FF556C">
        <w:rPr>
          <w:b/>
        </w:rPr>
        <w:br/>
      </w:r>
      <w:r w:rsidRPr="00FF556C">
        <w:rPr>
          <w:b/>
          <w:sz w:val="32"/>
          <w:szCs w:val="32"/>
        </w:rPr>
        <w:t>LANGUAGES KNOWN:</w:t>
      </w:r>
    </w:p>
    <w:p w14:paraId="7CC39CB2" w14:textId="1DF1AB05" w:rsidR="00936976" w:rsidRPr="00FF556C" w:rsidRDefault="007D231C" w:rsidP="00FF556C">
      <w:pPr>
        <w:spacing w:after="0" w:line="192" w:lineRule="auto"/>
      </w:pPr>
      <w:r w:rsidRPr="00FF556C">
        <w:t>• English</w:t>
      </w:r>
      <w:r w:rsidRPr="00FF556C">
        <w:br/>
        <w:t>• Hindi</w:t>
      </w:r>
      <w:r w:rsidRPr="00FF556C">
        <w:br/>
        <w:t>• Assamese</w:t>
      </w:r>
    </w:p>
    <w:sectPr w:rsidR="00936976" w:rsidRPr="00FF556C" w:rsidSect="00F07E14">
      <w:pgSz w:w="12240" w:h="15840"/>
      <w:pgMar w:top="567" w:right="1797" w:bottom="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2147D2E"/>
    <w:lvl w:ilvl="0">
      <w:start w:val="1"/>
      <w:numFmt w:val="bullet"/>
      <w:pStyle w:val="ListBullet"/>
      <w:lvlText w:val=""/>
      <w:lvlJc w:val="left"/>
      <w:pPr>
        <w:tabs>
          <w:tab w:val="num" w:pos="360"/>
        </w:tabs>
        <w:ind w:left="360" w:hanging="360"/>
      </w:pPr>
      <w:rPr>
        <w:rFonts w:ascii="Symbol" w:hAnsi="Symbol" w:hint="default"/>
      </w:rPr>
    </w:lvl>
  </w:abstractNum>
  <w:num w:numId="1" w16cid:durableId="707536105">
    <w:abstractNumId w:val="8"/>
  </w:num>
  <w:num w:numId="2" w16cid:durableId="1411544460">
    <w:abstractNumId w:val="6"/>
  </w:num>
  <w:num w:numId="3" w16cid:durableId="786121700">
    <w:abstractNumId w:val="5"/>
  </w:num>
  <w:num w:numId="4" w16cid:durableId="1802962931">
    <w:abstractNumId w:val="4"/>
  </w:num>
  <w:num w:numId="5" w16cid:durableId="1987197821">
    <w:abstractNumId w:val="7"/>
  </w:num>
  <w:num w:numId="6" w16cid:durableId="1662081054">
    <w:abstractNumId w:val="3"/>
  </w:num>
  <w:num w:numId="7" w16cid:durableId="1378353565">
    <w:abstractNumId w:val="2"/>
  </w:num>
  <w:num w:numId="8" w16cid:durableId="1880967385">
    <w:abstractNumId w:val="1"/>
  </w:num>
  <w:num w:numId="9" w16cid:durableId="41902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6E1"/>
    <w:rsid w:val="000A2E79"/>
    <w:rsid w:val="0015074B"/>
    <w:rsid w:val="002203CA"/>
    <w:rsid w:val="00221BD2"/>
    <w:rsid w:val="00225D25"/>
    <w:rsid w:val="00245444"/>
    <w:rsid w:val="0029639D"/>
    <w:rsid w:val="00326F90"/>
    <w:rsid w:val="0034675F"/>
    <w:rsid w:val="00355B0A"/>
    <w:rsid w:val="003A2A66"/>
    <w:rsid w:val="003B3B1F"/>
    <w:rsid w:val="00430D8A"/>
    <w:rsid w:val="00461672"/>
    <w:rsid w:val="004A6822"/>
    <w:rsid w:val="004E7F85"/>
    <w:rsid w:val="005E414D"/>
    <w:rsid w:val="006026EE"/>
    <w:rsid w:val="00602BF8"/>
    <w:rsid w:val="006A19B1"/>
    <w:rsid w:val="006C00C3"/>
    <w:rsid w:val="0079143E"/>
    <w:rsid w:val="007B4B26"/>
    <w:rsid w:val="007D231C"/>
    <w:rsid w:val="0084611D"/>
    <w:rsid w:val="00846FA2"/>
    <w:rsid w:val="008573B6"/>
    <w:rsid w:val="00936976"/>
    <w:rsid w:val="00965A73"/>
    <w:rsid w:val="00982F39"/>
    <w:rsid w:val="00984872"/>
    <w:rsid w:val="009F2486"/>
    <w:rsid w:val="00A86FEE"/>
    <w:rsid w:val="00A95B09"/>
    <w:rsid w:val="00AA1D8D"/>
    <w:rsid w:val="00AE4993"/>
    <w:rsid w:val="00B47730"/>
    <w:rsid w:val="00B75335"/>
    <w:rsid w:val="00C36266"/>
    <w:rsid w:val="00C5006C"/>
    <w:rsid w:val="00C86B1B"/>
    <w:rsid w:val="00CB0664"/>
    <w:rsid w:val="00D83385"/>
    <w:rsid w:val="00D8546F"/>
    <w:rsid w:val="00F07E14"/>
    <w:rsid w:val="00FC693F"/>
    <w:rsid w:val="00FF556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481427"/>
  <w14:defaultImageDpi w14:val="300"/>
  <w15:docId w15:val="{38844B31-A7FA-4DF5-8956-2AE93DD9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14"/>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A6822"/>
    <w:rPr>
      <w:color w:val="0000FF" w:themeColor="hyperlink"/>
      <w:u w:val="single"/>
    </w:rPr>
  </w:style>
  <w:style w:type="character" w:styleId="UnresolvedMention">
    <w:name w:val="Unresolved Mention"/>
    <w:basedOn w:val="DefaultParagraphFont"/>
    <w:uiPriority w:val="99"/>
    <w:semiHidden/>
    <w:unhideWhenUsed/>
    <w:rsid w:val="004A6822"/>
    <w:rPr>
      <w:color w:val="605E5C"/>
      <w:shd w:val="clear" w:color="auto" w:fill="E1DFDD"/>
    </w:rPr>
  </w:style>
  <w:style w:type="character" w:styleId="FollowedHyperlink">
    <w:name w:val="FollowedHyperlink"/>
    <w:basedOn w:val="DefaultParagraphFont"/>
    <w:uiPriority w:val="99"/>
    <w:semiHidden/>
    <w:unhideWhenUsed/>
    <w:rsid w:val="004A68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028550">
      <w:bodyDiv w:val="1"/>
      <w:marLeft w:val="0"/>
      <w:marRight w:val="0"/>
      <w:marTop w:val="0"/>
      <w:marBottom w:val="0"/>
      <w:divBdr>
        <w:top w:val="none" w:sz="0" w:space="0" w:color="auto"/>
        <w:left w:val="none" w:sz="0" w:space="0" w:color="auto"/>
        <w:bottom w:val="none" w:sz="0" w:space="0" w:color="auto"/>
        <w:right w:val="none" w:sz="0" w:space="0" w:color="auto"/>
      </w:divBdr>
    </w:div>
    <w:div w:id="1007058711">
      <w:bodyDiv w:val="1"/>
      <w:marLeft w:val="0"/>
      <w:marRight w:val="0"/>
      <w:marTop w:val="0"/>
      <w:marBottom w:val="0"/>
      <w:divBdr>
        <w:top w:val="none" w:sz="0" w:space="0" w:color="auto"/>
        <w:left w:val="none" w:sz="0" w:space="0" w:color="auto"/>
        <w:bottom w:val="none" w:sz="0" w:space="0" w:color="auto"/>
        <w:right w:val="none" w:sz="0" w:space="0" w:color="auto"/>
      </w:divBdr>
      <w:divsChild>
        <w:div w:id="1767924074">
          <w:marLeft w:val="0"/>
          <w:marRight w:val="0"/>
          <w:marTop w:val="0"/>
          <w:marBottom w:val="0"/>
          <w:divBdr>
            <w:top w:val="none" w:sz="0" w:space="0" w:color="auto"/>
            <w:left w:val="none" w:sz="0" w:space="0" w:color="auto"/>
            <w:bottom w:val="none" w:sz="0" w:space="0" w:color="auto"/>
            <w:right w:val="none" w:sz="0" w:space="0" w:color="auto"/>
          </w:divBdr>
          <w:divsChild>
            <w:div w:id="15302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3330">
      <w:bodyDiv w:val="1"/>
      <w:marLeft w:val="0"/>
      <w:marRight w:val="0"/>
      <w:marTop w:val="0"/>
      <w:marBottom w:val="0"/>
      <w:divBdr>
        <w:top w:val="none" w:sz="0" w:space="0" w:color="auto"/>
        <w:left w:val="none" w:sz="0" w:space="0" w:color="auto"/>
        <w:bottom w:val="none" w:sz="0" w:space="0" w:color="auto"/>
        <w:right w:val="none" w:sz="0" w:space="0" w:color="auto"/>
      </w:divBdr>
      <w:divsChild>
        <w:div w:id="591009939">
          <w:marLeft w:val="0"/>
          <w:marRight w:val="0"/>
          <w:marTop w:val="0"/>
          <w:marBottom w:val="0"/>
          <w:divBdr>
            <w:top w:val="none" w:sz="0" w:space="0" w:color="auto"/>
            <w:left w:val="none" w:sz="0" w:space="0" w:color="auto"/>
            <w:bottom w:val="none" w:sz="0" w:space="0" w:color="auto"/>
            <w:right w:val="none" w:sz="0" w:space="0" w:color="auto"/>
          </w:divBdr>
          <w:divsChild>
            <w:div w:id="1664817455">
              <w:marLeft w:val="0"/>
              <w:marRight w:val="0"/>
              <w:marTop w:val="0"/>
              <w:marBottom w:val="60"/>
              <w:divBdr>
                <w:top w:val="none" w:sz="0" w:space="0" w:color="auto"/>
                <w:left w:val="none" w:sz="0" w:space="0" w:color="auto"/>
                <w:bottom w:val="none" w:sz="0" w:space="0" w:color="auto"/>
                <w:right w:val="none" w:sz="0" w:space="0" w:color="auto"/>
              </w:divBdr>
              <w:divsChild>
                <w:div w:id="17698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89817">
      <w:bodyDiv w:val="1"/>
      <w:marLeft w:val="0"/>
      <w:marRight w:val="0"/>
      <w:marTop w:val="0"/>
      <w:marBottom w:val="0"/>
      <w:divBdr>
        <w:top w:val="none" w:sz="0" w:space="0" w:color="auto"/>
        <w:left w:val="none" w:sz="0" w:space="0" w:color="auto"/>
        <w:bottom w:val="none" w:sz="0" w:space="0" w:color="auto"/>
        <w:right w:val="none" w:sz="0" w:space="0" w:color="auto"/>
      </w:divBdr>
    </w:div>
    <w:div w:id="1365592584">
      <w:bodyDiv w:val="1"/>
      <w:marLeft w:val="0"/>
      <w:marRight w:val="0"/>
      <w:marTop w:val="0"/>
      <w:marBottom w:val="0"/>
      <w:divBdr>
        <w:top w:val="none" w:sz="0" w:space="0" w:color="auto"/>
        <w:left w:val="none" w:sz="0" w:space="0" w:color="auto"/>
        <w:bottom w:val="none" w:sz="0" w:space="0" w:color="auto"/>
        <w:right w:val="none" w:sz="0" w:space="0" w:color="auto"/>
      </w:divBdr>
      <w:divsChild>
        <w:div w:id="963077226">
          <w:marLeft w:val="0"/>
          <w:marRight w:val="0"/>
          <w:marTop w:val="0"/>
          <w:marBottom w:val="0"/>
          <w:divBdr>
            <w:top w:val="none" w:sz="0" w:space="0" w:color="auto"/>
            <w:left w:val="none" w:sz="0" w:space="0" w:color="auto"/>
            <w:bottom w:val="none" w:sz="0" w:space="0" w:color="auto"/>
            <w:right w:val="none" w:sz="0" w:space="0" w:color="auto"/>
          </w:divBdr>
          <w:divsChild>
            <w:div w:id="1771469284">
              <w:marLeft w:val="0"/>
              <w:marRight w:val="0"/>
              <w:marTop w:val="0"/>
              <w:marBottom w:val="60"/>
              <w:divBdr>
                <w:top w:val="none" w:sz="0" w:space="0" w:color="auto"/>
                <w:left w:val="none" w:sz="0" w:space="0" w:color="auto"/>
                <w:bottom w:val="none" w:sz="0" w:space="0" w:color="auto"/>
                <w:right w:val="none" w:sz="0" w:space="0" w:color="auto"/>
              </w:divBdr>
              <w:divsChild>
                <w:div w:id="6043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58771">
      <w:bodyDiv w:val="1"/>
      <w:marLeft w:val="0"/>
      <w:marRight w:val="0"/>
      <w:marTop w:val="0"/>
      <w:marBottom w:val="0"/>
      <w:divBdr>
        <w:top w:val="none" w:sz="0" w:space="0" w:color="auto"/>
        <w:left w:val="none" w:sz="0" w:space="0" w:color="auto"/>
        <w:bottom w:val="none" w:sz="0" w:space="0" w:color="auto"/>
        <w:right w:val="none" w:sz="0" w:space="0" w:color="auto"/>
      </w:divBdr>
      <w:divsChild>
        <w:div w:id="1993871337">
          <w:marLeft w:val="0"/>
          <w:marRight w:val="0"/>
          <w:marTop w:val="0"/>
          <w:marBottom w:val="0"/>
          <w:divBdr>
            <w:top w:val="none" w:sz="0" w:space="0" w:color="auto"/>
            <w:left w:val="none" w:sz="0" w:space="0" w:color="auto"/>
            <w:bottom w:val="none" w:sz="0" w:space="0" w:color="auto"/>
            <w:right w:val="none" w:sz="0" w:space="0" w:color="auto"/>
          </w:divBdr>
          <w:divsChild>
            <w:div w:id="5780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6867">
      <w:bodyDiv w:val="1"/>
      <w:marLeft w:val="0"/>
      <w:marRight w:val="0"/>
      <w:marTop w:val="0"/>
      <w:marBottom w:val="0"/>
      <w:divBdr>
        <w:top w:val="none" w:sz="0" w:space="0" w:color="auto"/>
        <w:left w:val="none" w:sz="0" w:space="0" w:color="auto"/>
        <w:bottom w:val="none" w:sz="0" w:space="0" w:color="auto"/>
        <w:right w:val="none" w:sz="0" w:space="0" w:color="auto"/>
      </w:divBdr>
    </w:div>
    <w:div w:id="1797287036">
      <w:bodyDiv w:val="1"/>
      <w:marLeft w:val="0"/>
      <w:marRight w:val="0"/>
      <w:marTop w:val="0"/>
      <w:marBottom w:val="0"/>
      <w:divBdr>
        <w:top w:val="none" w:sz="0" w:space="0" w:color="auto"/>
        <w:left w:val="none" w:sz="0" w:space="0" w:color="auto"/>
        <w:bottom w:val="none" w:sz="0" w:space="0" w:color="auto"/>
        <w:right w:val="none" w:sz="0" w:space="0" w:color="auto"/>
      </w:divBdr>
      <w:divsChild>
        <w:div w:id="9056076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jyotiseal.netlify.com/" TargetMode="External"/><Relationship Id="rId13" Type="http://schemas.openxmlformats.org/officeDocument/2006/relationships/hyperlink" Target="https://texelware.online/" TargetMode="External"/><Relationship Id="rId3" Type="http://schemas.openxmlformats.org/officeDocument/2006/relationships/styles" Target="styles.xml"/><Relationship Id="rId7" Type="http://schemas.openxmlformats.org/officeDocument/2006/relationships/hyperlink" Target="https://github.com/deepjyotiseal" TargetMode="External"/><Relationship Id="rId12" Type="http://schemas.openxmlformats.org/officeDocument/2006/relationships/hyperlink" Target="https://drive.google.com/file/d/1jBJwIM8P1YERrSAvRxD7nvkPPlK8s3h6/vie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linkedin.com/in/deepjyotiseal" TargetMode="External"/><Relationship Id="rId11" Type="http://schemas.openxmlformats.org/officeDocument/2006/relationships/hyperlink" Target="https://github.com/deepjyotiseal/AnimeK-Compan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exelware.online/" TargetMode="External"/><Relationship Id="rId4" Type="http://schemas.openxmlformats.org/officeDocument/2006/relationships/settings" Target="settings.xml"/><Relationship Id="rId9" Type="http://schemas.openxmlformats.org/officeDocument/2006/relationships/hyperlink" Target="https://meetular.com/" TargetMode="External"/><Relationship Id="rId14" Type="http://schemas.openxmlformats.org/officeDocument/2006/relationships/hyperlink" Target="https://downloadbcaclubsapp.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Deepjyoti Seal</cp:lastModifiedBy>
  <cp:revision>36</cp:revision>
  <dcterms:created xsi:type="dcterms:W3CDTF">2013-12-23T23:15:00Z</dcterms:created>
  <dcterms:modified xsi:type="dcterms:W3CDTF">2025-07-13T13:41:00Z</dcterms:modified>
  <cp:category/>
</cp:coreProperties>
</file>